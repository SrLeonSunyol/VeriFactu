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5CDB03F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37479">
        <w:rPr>
          <w:rFonts w:ascii="Arial Narrow" w:hAnsi="Arial Narrow"/>
        </w:rPr>
        <w:t>4</w:t>
      </w:r>
      <w:r w:rsidR="00B65B7A" w:rsidRPr="009C5E5F">
        <w:rPr>
          <w:rFonts w:ascii="Arial Narrow" w:hAnsi="Arial Narrow"/>
        </w:rPr>
        <w:t xml:space="preserve"> de </w:t>
      </w:r>
      <w:r w:rsidR="009A6844">
        <w:rPr>
          <w:rFonts w:ascii="Arial Narrow" w:hAnsi="Arial Narrow"/>
        </w:rPr>
        <w:t>julio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BAEC161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C37479">
        <w:rPr>
          <w:rFonts w:ascii="Arial Narrow" w:hAnsi="Arial Narrow"/>
        </w:rPr>
        <w:t>3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 xml:space="preserve">: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80661C4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C37479">
        <w:rPr>
          <w:rFonts w:ascii="Arial Narrow" w:hAnsi="Arial Narrow"/>
        </w:rPr>
        <w:t>4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</w:t>
      </w:r>
      <w:r w:rsidR="009A6844">
        <w:rPr>
          <w:rFonts w:ascii="Arial Narrow" w:hAnsi="Arial Narrow"/>
        </w:rPr>
        <w:t>l</w:t>
      </w:r>
      <w:r w:rsidR="007A7657">
        <w:rPr>
          <w:rFonts w:ascii="Arial Narrow" w:hAnsi="Arial Narrow"/>
        </w:rPr>
        <w:t>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2</cp:revision>
  <cp:lastPrinted>2025-04-22T14:25:00Z</cp:lastPrinted>
  <dcterms:created xsi:type="dcterms:W3CDTF">2025-07-04T09:15:00Z</dcterms:created>
  <dcterms:modified xsi:type="dcterms:W3CDTF">2025-07-04T09:15:00Z</dcterms:modified>
  <cp:category/>
</cp:coreProperties>
</file>