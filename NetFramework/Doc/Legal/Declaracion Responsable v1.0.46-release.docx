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392A41EF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5453F4">
        <w:rPr>
          <w:rFonts w:ascii="Arial Narrow" w:hAnsi="Arial Narrow"/>
        </w:rPr>
        <w:t>28</w:t>
      </w:r>
      <w:r w:rsidR="00B65B7A" w:rsidRPr="009C5E5F">
        <w:rPr>
          <w:rFonts w:ascii="Arial Narrow" w:hAnsi="Arial Narrow"/>
        </w:rPr>
        <w:t xml:space="preserve"> de </w:t>
      </w:r>
      <w:r w:rsidR="009A6844">
        <w:rPr>
          <w:rFonts w:ascii="Arial Narrow" w:hAnsi="Arial Narrow"/>
        </w:rPr>
        <w:t>julio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3396B49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312B27">
        <w:rPr>
          <w:rFonts w:ascii="Arial Narrow" w:hAnsi="Arial Narrow"/>
        </w:rPr>
        <w:t>4</w:t>
      </w:r>
      <w:r w:rsidR="005453F4">
        <w:rPr>
          <w:rFonts w:ascii="Arial Narrow" w:hAnsi="Arial Narrow"/>
        </w:rPr>
        <w:t>6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20C248DF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5453F4">
        <w:rPr>
          <w:rFonts w:ascii="Arial Narrow" w:hAnsi="Arial Narrow"/>
        </w:rPr>
        <w:t>28</w:t>
      </w:r>
      <w:r w:rsidR="007172D3">
        <w:rPr>
          <w:rFonts w:ascii="Arial Narrow" w:hAnsi="Arial Narrow"/>
        </w:rPr>
        <w:t xml:space="preserve"> de </w:t>
      </w:r>
      <w:r w:rsidR="007A7657">
        <w:rPr>
          <w:rFonts w:ascii="Arial Narrow" w:hAnsi="Arial Narrow"/>
        </w:rPr>
        <w:t>ju</w:t>
      </w:r>
      <w:r w:rsidR="009A6844">
        <w:rPr>
          <w:rFonts w:ascii="Arial Narrow" w:hAnsi="Arial Narrow"/>
        </w:rPr>
        <w:t>l</w:t>
      </w:r>
      <w:r w:rsidR="007A7657">
        <w:rPr>
          <w:rFonts w:ascii="Arial Narrow" w:hAnsi="Arial Narrow"/>
        </w:rPr>
        <w:t>io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785"/>
    <w:rsid w:val="000943AC"/>
    <w:rsid w:val="000A21A1"/>
    <w:rsid w:val="000B0994"/>
    <w:rsid w:val="00125FF9"/>
    <w:rsid w:val="00134052"/>
    <w:rsid w:val="00146611"/>
    <w:rsid w:val="0015074B"/>
    <w:rsid w:val="001A1673"/>
    <w:rsid w:val="001B1F5D"/>
    <w:rsid w:val="001D1237"/>
    <w:rsid w:val="001E77B7"/>
    <w:rsid w:val="002104EC"/>
    <w:rsid w:val="00225327"/>
    <w:rsid w:val="00230288"/>
    <w:rsid w:val="002678D1"/>
    <w:rsid w:val="0029639D"/>
    <w:rsid w:val="002B18F4"/>
    <w:rsid w:val="002F1AB1"/>
    <w:rsid w:val="00312B27"/>
    <w:rsid w:val="00313356"/>
    <w:rsid w:val="00326F90"/>
    <w:rsid w:val="00372873"/>
    <w:rsid w:val="00386E28"/>
    <w:rsid w:val="003B5076"/>
    <w:rsid w:val="003C1EF1"/>
    <w:rsid w:val="003C61F7"/>
    <w:rsid w:val="003D0521"/>
    <w:rsid w:val="003D6F81"/>
    <w:rsid w:val="003E3634"/>
    <w:rsid w:val="0042142E"/>
    <w:rsid w:val="004753C9"/>
    <w:rsid w:val="00487079"/>
    <w:rsid w:val="00490B01"/>
    <w:rsid w:val="004A0469"/>
    <w:rsid w:val="004B2E32"/>
    <w:rsid w:val="004B5FF3"/>
    <w:rsid w:val="004D4D65"/>
    <w:rsid w:val="005175C8"/>
    <w:rsid w:val="005417A0"/>
    <w:rsid w:val="005453F4"/>
    <w:rsid w:val="005E1F6D"/>
    <w:rsid w:val="005E588F"/>
    <w:rsid w:val="005F5C31"/>
    <w:rsid w:val="00602D1C"/>
    <w:rsid w:val="00640540"/>
    <w:rsid w:val="0064576F"/>
    <w:rsid w:val="006B66E0"/>
    <w:rsid w:val="006C1F19"/>
    <w:rsid w:val="006D797D"/>
    <w:rsid w:val="007172D3"/>
    <w:rsid w:val="00734A39"/>
    <w:rsid w:val="0076332E"/>
    <w:rsid w:val="007A7657"/>
    <w:rsid w:val="00843CA8"/>
    <w:rsid w:val="00844027"/>
    <w:rsid w:val="00886D5C"/>
    <w:rsid w:val="008B3C31"/>
    <w:rsid w:val="00905429"/>
    <w:rsid w:val="00906B3A"/>
    <w:rsid w:val="0092689D"/>
    <w:rsid w:val="00940BF6"/>
    <w:rsid w:val="00943F72"/>
    <w:rsid w:val="0098305C"/>
    <w:rsid w:val="00994A78"/>
    <w:rsid w:val="009A3023"/>
    <w:rsid w:val="009A6844"/>
    <w:rsid w:val="009C4700"/>
    <w:rsid w:val="009C5E5F"/>
    <w:rsid w:val="00A20933"/>
    <w:rsid w:val="00A43056"/>
    <w:rsid w:val="00AA1D8D"/>
    <w:rsid w:val="00AB225F"/>
    <w:rsid w:val="00AE154C"/>
    <w:rsid w:val="00B246B0"/>
    <w:rsid w:val="00B31736"/>
    <w:rsid w:val="00B47730"/>
    <w:rsid w:val="00B56059"/>
    <w:rsid w:val="00B65B7A"/>
    <w:rsid w:val="00BA2EF0"/>
    <w:rsid w:val="00BB72FF"/>
    <w:rsid w:val="00BF1A92"/>
    <w:rsid w:val="00C073F5"/>
    <w:rsid w:val="00C32353"/>
    <w:rsid w:val="00C37479"/>
    <w:rsid w:val="00C45305"/>
    <w:rsid w:val="00C65914"/>
    <w:rsid w:val="00CB0664"/>
    <w:rsid w:val="00CC4E41"/>
    <w:rsid w:val="00CD0AC0"/>
    <w:rsid w:val="00D36AA5"/>
    <w:rsid w:val="00DE206D"/>
    <w:rsid w:val="00DE42C5"/>
    <w:rsid w:val="00E03DFD"/>
    <w:rsid w:val="00E11BC3"/>
    <w:rsid w:val="00E13085"/>
    <w:rsid w:val="00E377B8"/>
    <w:rsid w:val="00E50F42"/>
    <w:rsid w:val="00E91182"/>
    <w:rsid w:val="00F0782A"/>
    <w:rsid w:val="00F12DF5"/>
    <w:rsid w:val="00F12E8F"/>
    <w:rsid w:val="00F907C4"/>
    <w:rsid w:val="00FA6F93"/>
    <w:rsid w:val="00FC26EB"/>
    <w:rsid w:val="00FC693F"/>
    <w:rsid w:val="00FE0AEF"/>
    <w:rsid w:val="00FE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328</Words>
  <Characters>1809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5</cp:revision>
  <cp:lastPrinted>2025-04-22T14:25:00Z</cp:lastPrinted>
  <dcterms:created xsi:type="dcterms:W3CDTF">2025-07-04T09:15:00Z</dcterms:created>
  <dcterms:modified xsi:type="dcterms:W3CDTF">2025-07-28T06:24:00Z</dcterms:modified>
  <cp:category/>
</cp:coreProperties>
</file>