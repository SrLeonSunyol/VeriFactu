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3D67E90E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9A6844">
        <w:rPr>
          <w:rFonts w:ascii="Arial Narrow" w:hAnsi="Arial Narrow"/>
        </w:rPr>
        <w:t>2</w:t>
      </w:r>
      <w:r w:rsidR="00B65B7A" w:rsidRPr="009C5E5F">
        <w:rPr>
          <w:rFonts w:ascii="Arial Narrow" w:hAnsi="Arial Narrow"/>
        </w:rPr>
        <w:t xml:space="preserve"> de </w:t>
      </w:r>
      <w:r w:rsidR="009A6844">
        <w:rPr>
          <w:rFonts w:ascii="Arial Narrow" w:hAnsi="Arial Narrow"/>
        </w:rPr>
        <w:t>julio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69F4A9FC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312B27">
        <w:rPr>
          <w:rFonts w:ascii="Arial Narrow" w:hAnsi="Arial Narrow"/>
        </w:rPr>
        <w:t>4</w:t>
      </w:r>
      <w:r w:rsidR="009A6844">
        <w:rPr>
          <w:rFonts w:ascii="Arial Narrow" w:hAnsi="Arial Narrow"/>
        </w:rPr>
        <w:t>2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023FB0AA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9A6844">
        <w:rPr>
          <w:rFonts w:ascii="Arial Narrow" w:hAnsi="Arial Narrow"/>
        </w:rPr>
        <w:t>2</w:t>
      </w:r>
      <w:r w:rsidR="007172D3">
        <w:rPr>
          <w:rFonts w:ascii="Arial Narrow" w:hAnsi="Arial Narrow"/>
        </w:rPr>
        <w:t xml:space="preserve"> de </w:t>
      </w:r>
      <w:r w:rsidR="007A7657">
        <w:rPr>
          <w:rFonts w:ascii="Arial Narrow" w:hAnsi="Arial Narrow"/>
        </w:rPr>
        <w:t>ju</w:t>
      </w:r>
      <w:r w:rsidR="009A6844">
        <w:rPr>
          <w:rFonts w:ascii="Arial Narrow" w:hAnsi="Arial Narrow"/>
        </w:rPr>
        <w:t>l</w:t>
      </w:r>
      <w:r w:rsidR="007A7657">
        <w:rPr>
          <w:rFonts w:ascii="Arial Narrow" w:hAnsi="Arial Narrow"/>
        </w:rPr>
        <w:t>io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72873"/>
    <w:rsid w:val="00386E28"/>
    <w:rsid w:val="003B5076"/>
    <w:rsid w:val="003C1EF1"/>
    <w:rsid w:val="003D0521"/>
    <w:rsid w:val="003D6F81"/>
    <w:rsid w:val="003E3634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1F6D"/>
    <w:rsid w:val="005E588F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C4700"/>
    <w:rsid w:val="009C5E5F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73F5"/>
    <w:rsid w:val="00C32353"/>
    <w:rsid w:val="00C45305"/>
    <w:rsid w:val="00C65914"/>
    <w:rsid w:val="00CB0664"/>
    <w:rsid w:val="00CC4E41"/>
    <w:rsid w:val="00CD0AC0"/>
    <w:rsid w:val="00D36AA5"/>
    <w:rsid w:val="00DE206D"/>
    <w:rsid w:val="00DE42C5"/>
    <w:rsid w:val="00E11BC3"/>
    <w:rsid w:val="00E13085"/>
    <w:rsid w:val="00E377B8"/>
    <w:rsid w:val="00E50F42"/>
    <w:rsid w:val="00F0782A"/>
    <w:rsid w:val="00F12DF5"/>
    <w:rsid w:val="00F12E8F"/>
    <w:rsid w:val="00F907C4"/>
    <w:rsid w:val="00FA6F93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5</cp:revision>
  <cp:lastPrinted>2025-04-22T14:25:00Z</cp:lastPrinted>
  <dcterms:created xsi:type="dcterms:W3CDTF">2025-05-23T12:16:00Z</dcterms:created>
  <dcterms:modified xsi:type="dcterms:W3CDTF">2025-07-02T13:24:00Z</dcterms:modified>
  <cp:category/>
</cp:coreProperties>
</file>