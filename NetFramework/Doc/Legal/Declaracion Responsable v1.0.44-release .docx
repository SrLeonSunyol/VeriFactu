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7D8B90DC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E03DFD">
        <w:rPr>
          <w:rFonts w:ascii="Arial Narrow" w:hAnsi="Arial Narrow"/>
        </w:rPr>
        <w:t>7</w:t>
      </w:r>
      <w:r w:rsidR="00B65B7A" w:rsidRPr="009C5E5F">
        <w:rPr>
          <w:rFonts w:ascii="Arial Narrow" w:hAnsi="Arial Narrow"/>
        </w:rPr>
        <w:t xml:space="preserve"> de </w:t>
      </w:r>
      <w:r w:rsidR="009A6844">
        <w:rPr>
          <w:rFonts w:ascii="Arial Narrow" w:hAnsi="Arial Narrow"/>
        </w:rPr>
        <w:t>julio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C5E5F">
        <w:rPr>
          <w:rFonts w:ascii="Arial Narrow" w:hAnsi="Arial Narrow"/>
        </w:rPr>
        <w:t>Verifactu</w:t>
      </w:r>
      <w:proofErr w:type="spellEnd"/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5B3EF0F0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</w:t>
      </w:r>
      <w:r w:rsidR="00E03DFD">
        <w:rPr>
          <w:rFonts w:ascii="Arial Narrow" w:hAnsi="Arial Narrow"/>
        </w:rPr>
        <w:t>4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proofErr w:type="spellStart"/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</w:t>
      </w:r>
      <w:proofErr w:type="spellEnd"/>
      <w:r>
        <w:rPr>
          <w:rFonts w:ascii="Arial Narrow" w:hAnsi="Arial Narrow"/>
        </w:rPr>
        <w:t xml:space="preserve"> de emisión de documentos de facturación. Realiza las funciones de serialización </w:t>
      </w:r>
      <w:proofErr w:type="spellStart"/>
      <w:r>
        <w:rPr>
          <w:rFonts w:ascii="Arial Narrow" w:hAnsi="Arial Narrow"/>
        </w:rPr>
        <w:t>xml</w:t>
      </w:r>
      <w:proofErr w:type="spellEnd"/>
      <w:r>
        <w:rPr>
          <w:rFonts w:ascii="Arial Narrow" w:hAnsi="Arial Narrow"/>
        </w:rPr>
        <w:t>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 xml:space="preserve">: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678F6E05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E03DFD">
        <w:rPr>
          <w:rFonts w:ascii="Arial Narrow" w:hAnsi="Arial Narrow"/>
        </w:rPr>
        <w:t>7</w:t>
      </w:r>
      <w:r w:rsidR="007172D3">
        <w:rPr>
          <w:rFonts w:ascii="Arial Narrow" w:hAnsi="Arial Narrow"/>
        </w:rPr>
        <w:t xml:space="preserve"> de </w:t>
      </w:r>
      <w:r w:rsidR="007A7657">
        <w:rPr>
          <w:rFonts w:ascii="Arial Narrow" w:hAnsi="Arial Narrow"/>
        </w:rPr>
        <w:t>ju</w:t>
      </w:r>
      <w:r w:rsidR="009A6844">
        <w:rPr>
          <w:rFonts w:ascii="Arial Narrow" w:hAnsi="Arial Narrow"/>
        </w:rPr>
        <w:t>l</w:t>
      </w:r>
      <w:r w:rsidR="007A7657">
        <w:rPr>
          <w:rFonts w:ascii="Arial Narrow" w:hAnsi="Arial Narrow"/>
        </w:rPr>
        <w:t>io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72873"/>
    <w:rsid w:val="00386E28"/>
    <w:rsid w:val="003B5076"/>
    <w:rsid w:val="003C1EF1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1F6D"/>
    <w:rsid w:val="005E588F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20933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37479"/>
    <w:rsid w:val="00C45305"/>
    <w:rsid w:val="00C65914"/>
    <w:rsid w:val="00CB0664"/>
    <w:rsid w:val="00CC4E41"/>
    <w:rsid w:val="00CD0AC0"/>
    <w:rsid w:val="00D36AA5"/>
    <w:rsid w:val="00DE206D"/>
    <w:rsid w:val="00DE42C5"/>
    <w:rsid w:val="00E03DFD"/>
    <w:rsid w:val="00E11BC3"/>
    <w:rsid w:val="00E13085"/>
    <w:rsid w:val="00E377B8"/>
    <w:rsid w:val="00E50F42"/>
    <w:rsid w:val="00F0782A"/>
    <w:rsid w:val="00F12DF5"/>
    <w:rsid w:val="00F12E8F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cp:lastPrinted>2025-04-22T14:25:00Z</cp:lastPrinted>
  <dcterms:created xsi:type="dcterms:W3CDTF">2025-07-04T09:15:00Z</dcterms:created>
  <dcterms:modified xsi:type="dcterms:W3CDTF">2025-07-07T14:18:00Z</dcterms:modified>
  <cp:category/>
</cp:coreProperties>
</file>